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ABD1C" w14:textId="7215BBAD" w:rsidR="00803615" w:rsidRDefault="00803615" w:rsidP="00803615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3615">
        <w:rPr>
          <w:rFonts w:ascii="Times New Roman" w:hAnsi="Times New Roman" w:cs="Times New Roman"/>
          <w:b/>
          <w:bCs/>
          <w:sz w:val="28"/>
          <w:szCs w:val="28"/>
        </w:rPr>
        <w:t>Bynry</w:t>
      </w:r>
      <w:proofErr w:type="spellEnd"/>
      <w:r w:rsidRPr="00803615">
        <w:rPr>
          <w:rFonts w:ascii="Times New Roman" w:hAnsi="Times New Roman" w:cs="Times New Roman"/>
          <w:b/>
          <w:bCs/>
          <w:sz w:val="28"/>
          <w:szCs w:val="28"/>
        </w:rPr>
        <w:t xml:space="preserve"> Backend Case Study </w:t>
      </w:r>
    </w:p>
    <w:p w14:paraId="3389A54A" w14:textId="4FD26ADF" w:rsidR="00803615" w:rsidRPr="00803615" w:rsidRDefault="00803615" w:rsidP="00803615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615">
        <w:rPr>
          <w:rFonts w:ascii="Times New Roman" w:hAnsi="Times New Roman" w:cs="Times New Roman"/>
          <w:b/>
          <w:bCs/>
          <w:sz w:val="28"/>
          <w:szCs w:val="28"/>
        </w:rPr>
        <w:t>Gayatri Munukutla</w:t>
      </w:r>
    </w:p>
    <w:p w14:paraId="690B9053" w14:textId="6C989765" w:rsidR="00096DC5" w:rsidRPr="002743E1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743E1">
        <w:rPr>
          <w:rFonts w:ascii="Times New Roman" w:hAnsi="Times New Roman" w:cs="Times New Roman"/>
          <w:sz w:val="22"/>
          <w:szCs w:val="22"/>
        </w:rPr>
        <w:t xml:space="preserve">Project: </w:t>
      </w:r>
      <w:proofErr w:type="spellStart"/>
      <w:r w:rsidRPr="002743E1">
        <w:rPr>
          <w:rFonts w:ascii="Times New Roman" w:hAnsi="Times New Roman" w:cs="Times New Roman"/>
          <w:sz w:val="22"/>
          <w:szCs w:val="22"/>
        </w:rPr>
        <w:t>StockFlow</w:t>
      </w:r>
      <w:proofErr w:type="spellEnd"/>
      <w:r w:rsidRPr="002743E1">
        <w:rPr>
          <w:rFonts w:ascii="Times New Roman" w:hAnsi="Times New Roman" w:cs="Times New Roman"/>
          <w:sz w:val="22"/>
          <w:szCs w:val="22"/>
        </w:rPr>
        <w:t xml:space="preserve"> (Inventory Management System)</w:t>
      </w:r>
    </w:p>
    <w:p w14:paraId="7BAC9FC2" w14:textId="77777777" w:rsidR="00096DC5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Implemented a backend solution for a B2B inventory management platform that handles products, warehouses, suppliers, and low-stock alerts. This project fulfills all requirements outlined in the assignment PDF.</w:t>
      </w:r>
    </w:p>
    <w:p w14:paraId="3E655AC9" w14:textId="260A7383" w:rsidR="002743E1" w:rsidRPr="002743E1" w:rsidRDefault="00000000" w:rsidP="002743E1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Google Drive Backup:</w:t>
      </w:r>
      <w:r w:rsidRPr="002743E1">
        <w:rPr>
          <w:rFonts w:ascii="Times New Roman" w:hAnsi="Times New Roman" w:cs="Times New Roman"/>
        </w:rPr>
        <w:br/>
      </w:r>
      <w:hyperlink r:id="rId6" w:history="1">
        <w:r w:rsidR="002743E1" w:rsidRPr="002743E1">
          <w:rPr>
            <w:rStyle w:val="Hyperlink"/>
            <w:rFonts w:ascii="Times New Roman" w:hAnsi="Times New Roman" w:cs="Times New Roman"/>
          </w:rPr>
          <w:t>https://drive.google.com/file/d/1jErpWI3HcJWvhhRAgr60jO4QWNIDgMXC/view?usp=sharing</w:t>
        </w:r>
      </w:hyperlink>
    </w:p>
    <w:p w14:paraId="059A6A5F" w14:textId="1F9FEDD6" w:rsidR="00096DC5" w:rsidRPr="002743E1" w:rsidRDefault="00000000" w:rsidP="002743E1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Part 1: Code Review &amp; Debugging</w:t>
      </w:r>
    </w:p>
    <w:p w14:paraId="0FEF7D3B" w14:textId="5B7F60BA" w:rsidR="00096DC5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File: part1_code_review/fixed_code.py</w:t>
      </w:r>
    </w:p>
    <w:p w14:paraId="061DDA67" w14:textId="77777777" w:rsidR="002743E1" w:rsidRDefault="00000000" w:rsidP="002743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Reviewed broken product creation endpoint.</w:t>
      </w:r>
    </w:p>
    <w:p w14:paraId="71A3F52E" w14:textId="4FCCFD4A" w:rsidR="00096DC5" w:rsidRPr="002743E1" w:rsidRDefault="00000000" w:rsidP="002743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Fixed 7+ issues including:</w:t>
      </w:r>
      <w:r w:rsidRPr="002743E1">
        <w:rPr>
          <w:rFonts w:ascii="Times New Roman" w:hAnsi="Times New Roman" w:cs="Times New Roman"/>
        </w:rPr>
        <w:br/>
        <w:t xml:space="preserve">  </w:t>
      </w:r>
      <w:r w:rsidR="002743E1" w:rsidRPr="002743E1">
        <w:rPr>
          <w:rFonts w:ascii="Times New Roman" w:hAnsi="Times New Roman" w:cs="Times New Roman"/>
        </w:rPr>
        <w:t xml:space="preserve">- </w:t>
      </w:r>
      <w:r w:rsidRPr="002743E1">
        <w:rPr>
          <w:rFonts w:ascii="Times New Roman" w:hAnsi="Times New Roman" w:cs="Times New Roman"/>
        </w:rPr>
        <w:t>Missing validations</w:t>
      </w:r>
      <w:r w:rsidRPr="002743E1">
        <w:rPr>
          <w:rFonts w:ascii="Times New Roman" w:hAnsi="Times New Roman" w:cs="Times New Roman"/>
        </w:rPr>
        <w:br/>
        <w:t xml:space="preserve">  </w:t>
      </w:r>
      <w:r w:rsidR="002743E1" w:rsidRPr="002743E1">
        <w:rPr>
          <w:rFonts w:ascii="Times New Roman" w:hAnsi="Times New Roman" w:cs="Times New Roman"/>
        </w:rPr>
        <w:t xml:space="preserve">- </w:t>
      </w:r>
      <w:r w:rsidRPr="002743E1">
        <w:rPr>
          <w:rFonts w:ascii="Times New Roman" w:hAnsi="Times New Roman" w:cs="Times New Roman"/>
        </w:rPr>
        <w:t>SKU uniqueness</w:t>
      </w:r>
      <w:r w:rsidRPr="002743E1">
        <w:rPr>
          <w:rFonts w:ascii="Times New Roman" w:hAnsi="Times New Roman" w:cs="Times New Roman"/>
        </w:rPr>
        <w:br/>
        <w:t xml:space="preserve">  </w:t>
      </w:r>
      <w:r w:rsidR="002743E1" w:rsidRPr="002743E1">
        <w:rPr>
          <w:rFonts w:ascii="Times New Roman" w:hAnsi="Times New Roman" w:cs="Times New Roman"/>
        </w:rPr>
        <w:t xml:space="preserve">- </w:t>
      </w:r>
      <w:r w:rsidRPr="002743E1">
        <w:rPr>
          <w:rFonts w:ascii="Times New Roman" w:hAnsi="Times New Roman" w:cs="Times New Roman"/>
        </w:rPr>
        <w:t>Error handling</w:t>
      </w:r>
      <w:r w:rsidRPr="002743E1">
        <w:rPr>
          <w:rFonts w:ascii="Times New Roman" w:hAnsi="Times New Roman" w:cs="Times New Roman"/>
        </w:rPr>
        <w:br/>
        <w:t xml:space="preserve">  </w:t>
      </w:r>
      <w:r w:rsidR="002743E1" w:rsidRPr="002743E1">
        <w:rPr>
          <w:rFonts w:ascii="Times New Roman" w:hAnsi="Times New Roman" w:cs="Times New Roman"/>
        </w:rPr>
        <w:t xml:space="preserve">- </w:t>
      </w:r>
      <w:r w:rsidRPr="002743E1">
        <w:rPr>
          <w:rFonts w:ascii="Times New Roman" w:hAnsi="Times New Roman" w:cs="Times New Roman"/>
        </w:rPr>
        <w:t>Transaction safety</w:t>
      </w:r>
    </w:p>
    <w:p w14:paraId="3A01E11E" w14:textId="071A6D7B" w:rsidR="00096DC5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 xml:space="preserve">Technologies: Python, Flask, </w:t>
      </w:r>
      <w:proofErr w:type="spellStart"/>
      <w:r w:rsidRPr="002743E1">
        <w:rPr>
          <w:rFonts w:ascii="Times New Roman" w:hAnsi="Times New Roman" w:cs="Times New Roman"/>
        </w:rPr>
        <w:t>SQLAlchemy</w:t>
      </w:r>
      <w:proofErr w:type="spellEnd"/>
    </w:p>
    <w:p w14:paraId="75261C07" w14:textId="7F2AF41B" w:rsidR="00096DC5" w:rsidRPr="002743E1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743E1">
        <w:rPr>
          <w:rFonts w:ascii="Times New Roman" w:hAnsi="Times New Roman" w:cs="Times New Roman"/>
          <w:sz w:val="22"/>
          <w:szCs w:val="22"/>
        </w:rPr>
        <w:t>Part 2: Database Design</w:t>
      </w:r>
    </w:p>
    <w:p w14:paraId="731E1E5B" w14:textId="77777777" w:rsidR="002743E1" w:rsidRPr="002743E1" w:rsidRDefault="00000000" w:rsidP="002743E1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Files:</w:t>
      </w:r>
    </w:p>
    <w:p w14:paraId="1C5B4E93" w14:textId="77777777" w:rsidR="002743E1" w:rsidRDefault="00000000" w:rsidP="00274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part2_database_design/schema.sql</w:t>
      </w:r>
    </w:p>
    <w:p w14:paraId="520E3A78" w14:textId="6973D911" w:rsidR="00096DC5" w:rsidRPr="002743E1" w:rsidRDefault="00000000" w:rsidP="00274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part2_database_design/design_notes.md</w:t>
      </w:r>
    </w:p>
    <w:p w14:paraId="5B2A47C0" w14:textId="77777777" w:rsidR="002743E1" w:rsidRDefault="00000000" w:rsidP="00274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 xml:space="preserve">Designed relational </w:t>
      </w:r>
      <w:proofErr w:type="gramStart"/>
      <w:r w:rsidRPr="002743E1">
        <w:rPr>
          <w:rFonts w:ascii="Times New Roman" w:hAnsi="Times New Roman" w:cs="Times New Roman"/>
        </w:rPr>
        <w:t>schema</w:t>
      </w:r>
      <w:proofErr w:type="gramEnd"/>
      <w:r w:rsidRPr="002743E1">
        <w:rPr>
          <w:rFonts w:ascii="Times New Roman" w:hAnsi="Times New Roman" w:cs="Times New Roman"/>
        </w:rPr>
        <w:t xml:space="preserve"> </w:t>
      </w:r>
      <w:proofErr w:type="gramStart"/>
      <w:r w:rsidRPr="002743E1">
        <w:rPr>
          <w:rFonts w:ascii="Times New Roman" w:hAnsi="Times New Roman" w:cs="Times New Roman"/>
        </w:rPr>
        <w:t>with:</w:t>
      </w:r>
      <w:proofErr w:type="gramEnd"/>
      <w:r w:rsidR="002743E1" w:rsidRPr="002743E1">
        <w:rPr>
          <w:rFonts w:ascii="Times New Roman" w:hAnsi="Times New Roman" w:cs="Times New Roman"/>
        </w:rPr>
        <w:t xml:space="preserve"> </w:t>
      </w:r>
      <w:r w:rsidRPr="002743E1">
        <w:rPr>
          <w:rFonts w:ascii="Times New Roman" w:hAnsi="Times New Roman" w:cs="Times New Roman"/>
        </w:rPr>
        <w:t>companies, warehouses, products, inventory, suppliers, bundles, sales</w:t>
      </w:r>
    </w:p>
    <w:p w14:paraId="5AC9FE3F" w14:textId="77777777" w:rsidR="002743E1" w:rsidRDefault="00000000" w:rsidP="00274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Used SQL DDL format.</w:t>
      </w:r>
    </w:p>
    <w:p w14:paraId="06E5E63D" w14:textId="6AB271F0" w:rsidR="00096DC5" w:rsidRPr="002743E1" w:rsidRDefault="00000000" w:rsidP="00274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Covered normalization, indexing, and business rules.</w:t>
      </w:r>
    </w:p>
    <w:p w14:paraId="18AF7968" w14:textId="77777777" w:rsidR="002743E1" w:rsidRPr="002743E1" w:rsidRDefault="00000000" w:rsidP="002743E1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Questions Listed:</w:t>
      </w:r>
    </w:p>
    <w:p w14:paraId="34100490" w14:textId="77777777" w:rsidR="002743E1" w:rsidRDefault="00000000" w:rsidP="002743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 xml:space="preserve">How </w:t>
      </w:r>
      <w:proofErr w:type="gramStart"/>
      <w:r w:rsidRPr="002743E1">
        <w:rPr>
          <w:rFonts w:ascii="Times New Roman" w:hAnsi="Times New Roman" w:cs="Times New Roman"/>
        </w:rPr>
        <w:t>bundles are</w:t>
      </w:r>
      <w:proofErr w:type="gramEnd"/>
      <w:r w:rsidRPr="002743E1">
        <w:rPr>
          <w:rFonts w:ascii="Times New Roman" w:hAnsi="Times New Roman" w:cs="Times New Roman"/>
        </w:rPr>
        <w:t xml:space="preserve"> inventoried?</w:t>
      </w:r>
    </w:p>
    <w:p w14:paraId="391F86BF" w14:textId="77777777" w:rsidR="002743E1" w:rsidRDefault="00000000" w:rsidP="002743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Supplier–company relationships?</w:t>
      </w:r>
    </w:p>
    <w:p w14:paraId="3CBE6111" w14:textId="429DC1C5" w:rsidR="00096DC5" w:rsidRPr="002743E1" w:rsidRDefault="00000000" w:rsidP="002743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Sales tracking and price histories?</w:t>
      </w:r>
    </w:p>
    <w:p w14:paraId="326AD628" w14:textId="77777777" w:rsidR="00803615" w:rsidRDefault="00803615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14:paraId="6E9E97C6" w14:textId="66464FA8" w:rsidR="00096DC5" w:rsidRPr="002743E1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743E1">
        <w:rPr>
          <w:rFonts w:ascii="Times New Roman" w:hAnsi="Times New Roman" w:cs="Times New Roman"/>
          <w:sz w:val="22"/>
          <w:szCs w:val="22"/>
        </w:rPr>
        <w:t>Part 3: API Implementation</w:t>
      </w:r>
    </w:p>
    <w:p w14:paraId="0D632F88" w14:textId="77777777" w:rsidR="002743E1" w:rsidRPr="002743E1" w:rsidRDefault="00000000" w:rsidP="002743E1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Files:</w:t>
      </w:r>
    </w:p>
    <w:p w14:paraId="532CD6B6" w14:textId="77777777" w:rsidR="002743E1" w:rsidRPr="002743E1" w:rsidRDefault="00000000" w:rsidP="002743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part3_api_implementation/app.py</w:t>
      </w:r>
    </w:p>
    <w:p w14:paraId="55317586" w14:textId="2DD4AE3B" w:rsidR="00096DC5" w:rsidRPr="002743E1" w:rsidRDefault="00000000" w:rsidP="002743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part3_api_implementation/models.py</w:t>
      </w:r>
    </w:p>
    <w:p w14:paraId="4B8FCBA8" w14:textId="77777777" w:rsidR="002743E1" w:rsidRPr="002743E1" w:rsidRDefault="00000000" w:rsidP="002743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Implemented:</w:t>
      </w:r>
      <w:r w:rsidR="002743E1" w:rsidRPr="002743E1">
        <w:rPr>
          <w:rFonts w:ascii="Times New Roman" w:hAnsi="Times New Roman" w:cs="Times New Roman"/>
        </w:rPr>
        <w:t xml:space="preserve"> </w:t>
      </w:r>
      <w:r w:rsidRPr="002743E1">
        <w:rPr>
          <w:rFonts w:ascii="Times New Roman" w:hAnsi="Times New Roman" w:cs="Times New Roman"/>
        </w:rPr>
        <w:t>GET /</w:t>
      </w:r>
      <w:proofErr w:type="spellStart"/>
      <w:r w:rsidRPr="002743E1">
        <w:rPr>
          <w:rFonts w:ascii="Times New Roman" w:hAnsi="Times New Roman" w:cs="Times New Roman"/>
        </w:rPr>
        <w:t>api</w:t>
      </w:r>
      <w:proofErr w:type="spellEnd"/>
      <w:r w:rsidRPr="002743E1">
        <w:rPr>
          <w:rFonts w:ascii="Times New Roman" w:hAnsi="Times New Roman" w:cs="Times New Roman"/>
        </w:rPr>
        <w:t>/companies/&lt;</w:t>
      </w:r>
      <w:proofErr w:type="spellStart"/>
      <w:r w:rsidRPr="002743E1">
        <w:rPr>
          <w:rFonts w:ascii="Times New Roman" w:hAnsi="Times New Roman" w:cs="Times New Roman"/>
        </w:rPr>
        <w:t>company_id</w:t>
      </w:r>
      <w:proofErr w:type="spellEnd"/>
      <w:r w:rsidRPr="002743E1">
        <w:rPr>
          <w:rFonts w:ascii="Times New Roman" w:hAnsi="Times New Roman" w:cs="Times New Roman"/>
        </w:rPr>
        <w:t>&gt;/alerts/</w:t>
      </w:r>
      <w:proofErr w:type="gramStart"/>
      <w:r w:rsidRPr="002743E1">
        <w:rPr>
          <w:rFonts w:ascii="Times New Roman" w:hAnsi="Times New Roman" w:cs="Times New Roman"/>
        </w:rPr>
        <w:t>low-stock</w:t>
      </w:r>
      <w:proofErr w:type="gramEnd"/>
    </w:p>
    <w:p w14:paraId="4A85A20C" w14:textId="77777777" w:rsidR="002743E1" w:rsidRPr="002743E1" w:rsidRDefault="00000000" w:rsidP="002743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 xml:space="preserve">Returns all products below their </w:t>
      </w:r>
      <w:proofErr w:type="spellStart"/>
      <w:r w:rsidRPr="002743E1">
        <w:rPr>
          <w:rFonts w:ascii="Times New Roman" w:hAnsi="Times New Roman" w:cs="Times New Roman"/>
        </w:rPr>
        <w:t>low_stock_threshold</w:t>
      </w:r>
      <w:proofErr w:type="spellEnd"/>
      <w:r w:rsidRPr="002743E1">
        <w:rPr>
          <w:rFonts w:ascii="Times New Roman" w:hAnsi="Times New Roman" w:cs="Times New Roman"/>
        </w:rPr>
        <w:t xml:space="preserve"> and recently sold.</w:t>
      </w:r>
    </w:p>
    <w:p w14:paraId="6576736A" w14:textId="0FE11F97" w:rsidR="00096DC5" w:rsidRPr="002743E1" w:rsidRDefault="00000000" w:rsidP="002743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Handles edge cases, supplier info, stockout estimates.</w:t>
      </w:r>
    </w:p>
    <w:p w14:paraId="0C368C44" w14:textId="5540B628" w:rsidR="00096DC5" w:rsidRPr="002743E1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2743E1">
        <w:rPr>
          <w:rFonts w:ascii="Times New Roman" w:hAnsi="Times New Roman" w:cs="Times New Roman"/>
          <w:sz w:val="22"/>
          <w:szCs w:val="22"/>
        </w:rPr>
        <w:t>How to Run Locally</w:t>
      </w:r>
    </w:p>
    <w:p w14:paraId="23AFCF9E" w14:textId="77777777" w:rsidR="00096DC5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1. In terminal:</w:t>
      </w:r>
    </w:p>
    <w:p w14:paraId="2ABC9BBE" w14:textId="77777777" w:rsidR="00096DC5" w:rsidRPr="002743E1" w:rsidRDefault="00000000">
      <w:pPr>
        <w:pStyle w:val="IntenseQuote"/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python -m venv venv</w:t>
      </w:r>
      <w:r w:rsidRPr="002743E1">
        <w:rPr>
          <w:rFonts w:ascii="Times New Roman" w:hAnsi="Times New Roman" w:cs="Times New Roman"/>
        </w:rPr>
        <w:br/>
        <w:t>venv\Scripts\activate</w:t>
      </w:r>
      <w:r w:rsidRPr="002743E1">
        <w:rPr>
          <w:rFonts w:ascii="Times New Roman" w:hAnsi="Times New Roman" w:cs="Times New Roman"/>
        </w:rPr>
        <w:br/>
        <w:t>pip install -r requirements.txt</w:t>
      </w:r>
    </w:p>
    <w:p w14:paraId="20AF9C78" w14:textId="77777777" w:rsidR="00096DC5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2. Then:</w:t>
      </w:r>
    </w:p>
    <w:p w14:paraId="0C127646" w14:textId="77777777" w:rsidR="00096DC5" w:rsidRPr="002743E1" w:rsidRDefault="00000000">
      <w:pPr>
        <w:pStyle w:val="IntenseQuote"/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$</w:t>
      </w:r>
      <w:proofErr w:type="gramStart"/>
      <w:r w:rsidRPr="002743E1">
        <w:rPr>
          <w:rFonts w:ascii="Times New Roman" w:hAnsi="Times New Roman" w:cs="Times New Roman"/>
        </w:rPr>
        <w:t>env:FLASK</w:t>
      </w:r>
      <w:proofErr w:type="gramEnd"/>
      <w:r w:rsidRPr="002743E1">
        <w:rPr>
          <w:rFonts w:ascii="Times New Roman" w:hAnsi="Times New Roman" w:cs="Times New Roman"/>
        </w:rPr>
        <w:t>_APP = "app.py"</w:t>
      </w:r>
      <w:r w:rsidRPr="002743E1">
        <w:rPr>
          <w:rFonts w:ascii="Times New Roman" w:hAnsi="Times New Roman" w:cs="Times New Roman"/>
        </w:rPr>
        <w:br/>
        <w:t>flask run</w:t>
      </w:r>
    </w:p>
    <w:p w14:paraId="3566C2D9" w14:textId="549979DC" w:rsidR="002743E1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3. Visit:</w:t>
      </w:r>
    </w:p>
    <w:p w14:paraId="19EABB06" w14:textId="3AB40965" w:rsidR="002743E1" w:rsidRPr="002743E1" w:rsidRDefault="002743E1" w:rsidP="002743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H</w:t>
      </w:r>
      <w:r w:rsidR="00000000" w:rsidRPr="002743E1">
        <w:rPr>
          <w:rFonts w:ascii="Times New Roman" w:hAnsi="Times New Roman" w:cs="Times New Roman"/>
        </w:rPr>
        <w:t xml:space="preserve">ome: </w:t>
      </w:r>
      <w:hyperlink r:id="rId7" w:history="1">
        <w:r w:rsidRPr="002743E1">
          <w:rPr>
            <w:rStyle w:val="Hyperlink"/>
            <w:rFonts w:ascii="Times New Roman" w:hAnsi="Times New Roman" w:cs="Times New Roman"/>
          </w:rPr>
          <w:t>http://127.0.0.1:5000/</w:t>
        </w:r>
      </w:hyperlink>
    </w:p>
    <w:p w14:paraId="3B500444" w14:textId="399EBDF9" w:rsidR="00096DC5" w:rsidRPr="002743E1" w:rsidRDefault="00000000" w:rsidP="002743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Test: http://127.0.0.1:5000/api/companies/1/alerts/low-stock</w:t>
      </w:r>
    </w:p>
    <w:p w14:paraId="07C07E52" w14:textId="77777777" w:rsidR="00096DC5" w:rsidRPr="002743E1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743E1">
        <w:rPr>
          <w:rFonts w:ascii="Segoe UI Emoji" w:hAnsi="Segoe UI Emoji" w:cs="Segoe UI Emoji"/>
          <w:sz w:val="22"/>
          <w:szCs w:val="22"/>
        </w:rPr>
        <w:t>📸</w:t>
      </w:r>
      <w:r w:rsidRPr="002743E1">
        <w:rPr>
          <w:rFonts w:ascii="Times New Roman" w:hAnsi="Times New Roman" w:cs="Times New Roman"/>
          <w:sz w:val="22"/>
          <w:szCs w:val="22"/>
        </w:rPr>
        <w:t xml:space="preserve"> Screenshot – API Running Successfully</w:t>
      </w:r>
    </w:p>
    <w:p w14:paraId="7EBACC8D" w14:textId="77777777" w:rsidR="00096DC5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  <w:noProof/>
        </w:rPr>
        <w:drawing>
          <wp:inline distT="0" distB="0" distL="0" distR="0" wp14:anchorId="38533AC0" wp14:editId="2E718E72">
            <wp:extent cx="5028354" cy="533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c0a4e-7a50-41f1-b0a4-fa30497cb8d4.png"/>
                    <pic:cNvPicPr/>
                  </pic:nvPicPr>
                  <pic:blipFill rotWithShape="1">
                    <a:blip r:embed="rId8"/>
                    <a:srcRect b="78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64956" w14:textId="403B6923" w:rsidR="00096DC5" w:rsidRPr="002743E1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743E1">
        <w:rPr>
          <w:rFonts w:ascii="Times New Roman" w:hAnsi="Times New Roman" w:cs="Times New Roman"/>
          <w:sz w:val="22"/>
          <w:szCs w:val="22"/>
        </w:rPr>
        <w:t>Final Notes</w:t>
      </w:r>
    </w:p>
    <w:p w14:paraId="26785BDC" w14:textId="41BA2A68" w:rsidR="00096DC5" w:rsidRPr="002743E1" w:rsidRDefault="00000000">
      <w:p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File: assumptions.md</w:t>
      </w:r>
    </w:p>
    <w:p w14:paraId="220C6E7B" w14:textId="77777777" w:rsidR="002743E1" w:rsidRPr="002743E1" w:rsidRDefault="00000000" w:rsidP="00274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Threshold and SKU assumptions</w:t>
      </w:r>
    </w:p>
    <w:p w14:paraId="7C6EE83B" w14:textId="77777777" w:rsidR="002743E1" w:rsidRPr="002743E1" w:rsidRDefault="00000000" w:rsidP="00274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Recent sales definition</w:t>
      </w:r>
    </w:p>
    <w:p w14:paraId="63F59C54" w14:textId="77777777" w:rsidR="002743E1" w:rsidRPr="002743E1" w:rsidRDefault="00000000" w:rsidP="00274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Inventory tracking logic</w:t>
      </w:r>
    </w:p>
    <w:p w14:paraId="4EE4D2FF" w14:textId="77777777" w:rsidR="002743E1" w:rsidRPr="002743E1" w:rsidRDefault="00000000" w:rsidP="00274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Error-handling logic</w:t>
      </w:r>
    </w:p>
    <w:p w14:paraId="7268C4CF" w14:textId="72F22791" w:rsidR="00096DC5" w:rsidRDefault="00000000" w:rsidP="002743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743E1">
        <w:rPr>
          <w:rFonts w:ascii="Times New Roman" w:hAnsi="Times New Roman" w:cs="Times New Roman"/>
        </w:rPr>
        <w:t>Bundle design strategy</w:t>
      </w:r>
    </w:p>
    <w:p w14:paraId="2557E152" w14:textId="4E6F932A" w:rsidR="00803615" w:rsidRPr="00803615" w:rsidRDefault="00803615" w:rsidP="00803615">
      <w:pPr>
        <w:jc w:val="center"/>
        <w:rPr>
          <w:rFonts w:ascii="Times New Roman" w:hAnsi="Times New Roman" w:cs="Times New Roman"/>
          <w:b/>
          <w:bCs/>
        </w:rPr>
      </w:pPr>
      <w:r w:rsidRPr="00803615">
        <w:rPr>
          <w:rFonts w:ascii="Times New Roman" w:hAnsi="Times New Roman" w:cs="Times New Roman"/>
          <w:b/>
          <w:bCs/>
        </w:rPr>
        <w:t>THANK YOU</w:t>
      </w:r>
    </w:p>
    <w:sectPr w:rsidR="00803615" w:rsidRPr="008036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B564EB"/>
    <w:multiLevelType w:val="hybridMultilevel"/>
    <w:tmpl w:val="BC3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87962"/>
    <w:multiLevelType w:val="hybridMultilevel"/>
    <w:tmpl w:val="FC1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63BB8"/>
    <w:multiLevelType w:val="hybridMultilevel"/>
    <w:tmpl w:val="6B86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81430"/>
    <w:multiLevelType w:val="hybridMultilevel"/>
    <w:tmpl w:val="733A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F2917"/>
    <w:multiLevelType w:val="hybridMultilevel"/>
    <w:tmpl w:val="2D1A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484D"/>
    <w:multiLevelType w:val="hybridMultilevel"/>
    <w:tmpl w:val="689C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690615">
    <w:abstractNumId w:val="8"/>
  </w:num>
  <w:num w:numId="2" w16cid:durableId="421921254">
    <w:abstractNumId w:val="6"/>
  </w:num>
  <w:num w:numId="3" w16cid:durableId="1153833001">
    <w:abstractNumId w:val="5"/>
  </w:num>
  <w:num w:numId="4" w16cid:durableId="162865589">
    <w:abstractNumId w:val="4"/>
  </w:num>
  <w:num w:numId="5" w16cid:durableId="1659573446">
    <w:abstractNumId w:val="7"/>
  </w:num>
  <w:num w:numId="6" w16cid:durableId="1122573877">
    <w:abstractNumId w:val="3"/>
  </w:num>
  <w:num w:numId="7" w16cid:durableId="1685858957">
    <w:abstractNumId w:val="2"/>
  </w:num>
  <w:num w:numId="8" w16cid:durableId="1836534785">
    <w:abstractNumId w:val="1"/>
  </w:num>
  <w:num w:numId="9" w16cid:durableId="1898129762">
    <w:abstractNumId w:val="0"/>
  </w:num>
  <w:num w:numId="10" w16cid:durableId="363021001">
    <w:abstractNumId w:val="11"/>
  </w:num>
  <w:num w:numId="11" w16cid:durableId="840050331">
    <w:abstractNumId w:val="9"/>
  </w:num>
  <w:num w:numId="12" w16cid:durableId="240724502">
    <w:abstractNumId w:val="10"/>
  </w:num>
  <w:num w:numId="13" w16cid:durableId="1227378666">
    <w:abstractNumId w:val="13"/>
  </w:num>
  <w:num w:numId="14" w16cid:durableId="347023498">
    <w:abstractNumId w:val="14"/>
  </w:num>
  <w:num w:numId="15" w16cid:durableId="851532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DC5"/>
    <w:rsid w:val="0015074B"/>
    <w:rsid w:val="002743E1"/>
    <w:rsid w:val="0029639D"/>
    <w:rsid w:val="00326F90"/>
    <w:rsid w:val="00803615"/>
    <w:rsid w:val="00AA1D8D"/>
    <w:rsid w:val="00B47730"/>
    <w:rsid w:val="00CB0664"/>
    <w:rsid w:val="00FA25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3490B"/>
  <w14:defaultImageDpi w14:val="300"/>
  <w15:docId w15:val="{038BAB66-C89E-4603-AB63-35D370FF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43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127.0.0.1:5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jErpWI3HcJWvhhRAgr60jO4QWNIDgMXC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GAYATRI MUNUKUTLA</cp:lastModifiedBy>
  <cp:revision>3</cp:revision>
  <dcterms:created xsi:type="dcterms:W3CDTF">2013-12-23T23:15:00Z</dcterms:created>
  <dcterms:modified xsi:type="dcterms:W3CDTF">2025-07-23T21:20:00Z</dcterms:modified>
  <cp:category/>
</cp:coreProperties>
</file>